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0C25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64F342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1DE0AE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25F9042"/>
    <w:p w14:paraId="4E827D53"/>
    <w:p w14:paraId="0EAED493"/>
    <w:p w14:paraId="14301AE4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 w14:paraId="5E4E4C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«Основы программирования в корпоративных информационных системах»</w:t>
      </w:r>
    </w:p>
    <w:p w14:paraId="52CA85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54008F"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Студент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Пузанов И.С.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Группа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БВТ2205</w:t>
      </w:r>
    </w:p>
    <w:p w14:paraId="3A33EC1B"/>
    <w:p w14:paraId="5653C481"/>
    <w:p w14:paraId="3854967F"/>
    <w:p w14:paraId="14FAFDAC"/>
    <w:p w14:paraId="163E2CF6"/>
    <w:p w14:paraId="6FC66057"/>
    <w:p w14:paraId="2669FA55"/>
    <w:p w14:paraId="53A84322"/>
    <w:p w14:paraId="2A2ABB3F">
      <w:pPr>
        <w:rPr>
          <w:rFonts w:hint="default"/>
          <w:lang w:val="ru-RU"/>
        </w:rPr>
      </w:pPr>
    </w:p>
    <w:p w14:paraId="5A83E45F"/>
    <w:p w14:paraId="1AD523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0FA1E2D9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Цель работы:</w:t>
      </w:r>
    </w:p>
    <w:p w14:paraId="2A75163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Закрепление знаний по работе с базовыми типами данных в 1С:Предприятие, освоение основных операций и выражений.</w:t>
      </w:r>
    </w:p>
    <w:p w14:paraId="39D77F2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7DD4DCD8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Задания и их выполнение:</w:t>
      </w:r>
    </w:p>
    <w:p w14:paraId="5D9979F6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Работа со строковыми значениями</w:t>
      </w:r>
    </w:p>
    <w:p w14:paraId="150FECB7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Задание 1: Вывод строки с кавычками и без.</w:t>
      </w:r>
    </w:p>
    <w:p w14:paraId="467F4C4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Код:</w:t>
      </w:r>
    </w:p>
    <w:p w14:paraId="1785744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Процедура ВыводСтрокСКавычками()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Сообщить("Задание 1: Вывод строки с кавычками и без");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Сообщить("«Это текст»");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Сообщить("Это текст");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КонецПроцедуры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</w:p>
    <w:p w14:paraId="34F6DB4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Результат:</w:t>
      </w:r>
    </w:p>
    <w:p w14:paraId="6E69707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Первая строка выводится с кавычками: «Это текст».</w:t>
      </w:r>
    </w:p>
    <w:p w14:paraId="20083B8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Вторая строка выводится без кавычек: Это текст.</w:t>
      </w:r>
    </w:p>
    <w:p w14:paraId="4F3216B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Аргументация: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В этом задании мы демонстрируем работу со строковыми значениями в 1С. Первая строка выводится с кавычками, как это может потребоваться, например, для выделения текста или его акцентирования. Вторая строка выводится без кавычек, что является обычным способом вывода текста. Это помогает понять, как правильно работать с различными форматами текста в 1С.</w:t>
      </w:r>
    </w:p>
    <w:p w14:paraId="67A46F11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Задание 2: Вывод строки в однострочном и многострочном формате.</w:t>
      </w:r>
    </w:p>
    <w:p w14:paraId="1485012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Код:</w:t>
      </w:r>
    </w:p>
    <w:p w14:paraId="57C6A47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Процедура ВыводМногострочнойСтроки()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Сообщить("Задание 2: Вывод строки в однострочном и многострочном формате");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Сообщить("«Это текст»");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Сообщить("«Это" + Символы.ПС + "Текст»");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КонецПроцедуры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</w:p>
    <w:p w14:paraId="42D282C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Результат:</w:t>
      </w:r>
    </w:p>
    <w:p w14:paraId="2094F5D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Однострочный текст: «Это текст».</w:t>
      </w:r>
    </w:p>
    <w:p w14:paraId="68DA0C0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Многострочный текст: «Это Текст».</w:t>
      </w:r>
    </w:p>
    <w:p w14:paraId="34F11F4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Аргументация: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Это задание показывает, как можно работать с многострочными строками. Однострочный текст — это обычная строка, которая выводится на одной линии. Многострочный текст включает в себя символ перехода на новую строку (Символы.ПС), что позволяет разбить текст на несколько строк. Это полезно для вывода длинных сообщений или текстов, которые лучше воспринимаются в виде нескольких строк.</w:t>
      </w:r>
    </w:p>
    <w:p w14:paraId="7C14EE28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Задание 3: Сравнение работы конкатенации строк и СтрШаблон().</w:t>
      </w:r>
    </w:p>
    <w:p w14:paraId="2A73D00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Код:</w:t>
      </w:r>
    </w:p>
    <w:p w14:paraId="4665BEA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Процедура СравнитьКонкатенациюИШаблон()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Сообщить("Задание 3: Сравнение работы конкатенации строк и СтрШаблон()");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Имя = "Иван";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Возраст = 20;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СообщениеКонкатенация = "Имя: " + Имя + ", Возраст: " + Формат(Возраст, "");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Сообщить(СообщениеКонкатенация); // Использование конкатенации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СообщениеШаблон = СтрШаблон("Имя: %1, Возраст: %2", Имя, Формат(Возраст, ""));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Сообщить(СообщениеШаблон); // Использование шаблона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КонецПроцедуры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</w:p>
    <w:p w14:paraId="12E294D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Результат:</w:t>
      </w:r>
    </w:p>
    <w:p w14:paraId="3ECAFA5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Конкатенация: Имя: Иван, Возраст: 20.</w:t>
      </w:r>
    </w:p>
    <w:p w14:paraId="24B2AE7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Шаблон: Имя: Иван, Возраст: 20.</w:t>
      </w:r>
    </w:p>
    <w:p w14:paraId="365439D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Аргументация: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Здесь сравниваются два подхода к объединению строк: конкатенация и использование шаблонов. Конкатенация позволяет соединять строки вручную, что иногда может быть громоздко и не совсем удобно при сложных операциях. Использование шаблонов (СтрШаблон) является более гибким и наглядным способом, который позволяет легче управлять динамическими данными в строках. Это особенно полезно, когда необходимо работать с несколькими переменными или параметрами в строках.</w:t>
      </w:r>
    </w:p>
    <w:p w14:paraId="52803DE4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Работа с числовыми значениями</w:t>
      </w:r>
    </w:p>
    <w:p w14:paraId="2BA803B0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Задание 1: Скидка Зинаиды Петровны.</w:t>
      </w:r>
    </w:p>
    <w:p w14:paraId="5AEE6DF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Код:</w:t>
      </w:r>
    </w:p>
    <w:p w14:paraId="4A6E867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Процедура РассчитатьСкидку()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Сообщить("Задание 1: Расчет стоимости с учетом скидки");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Стоимость = 1200; // Исходная стоимость товара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Скидка = 0.07; // Размер скидки 7%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ИтоговаяСумма = Стоимость * (1 - Скидка); // Расчет итоговой суммы после применения скидки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Сообщить("Зинаида Петровна заплатит: " + Формат(ИтоговаяСумма, "") + " рублей.");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КонецПроцедуры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</w:p>
    <w:p w14:paraId="21F4699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Результат:</w:t>
      </w:r>
    </w:p>
    <w:p w14:paraId="7B175F6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Итоговая сумма с учетом скидки: 1116 рублей.</w:t>
      </w:r>
    </w:p>
    <w:p w14:paraId="7116CEF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Аргументация: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В этом задании демонстрируется базовая арифметическая операция — расчет итоговой стоимости товара после применения скидки. Исходная цена товара умножается на (1 - Скидка), что позволяет получить итоговую сумму, которую должен заплатить покупатель. Это задание полезно для понимания, как в 1С проводятся простые финансовые вычисления.</w:t>
      </w:r>
    </w:p>
    <w:p w14:paraId="32CA9EB0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Задание 2: Вычисление математического выражения.</w:t>
      </w:r>
    </w:p>
    <w:p w14:paraId="7FC8D8D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Код:</w:t>
      </w:r>
    </w:p>
    <w:p w14:paraId="13F1E7D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Процедура ВычислитьВыражение()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Сообщить("Задание 2: Вычисление математического выражения");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Переменная1 = 10; // Пример значения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Переменная2 = 20; // Пример значения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Результат = (- (Переменная1 + Переменная2) / Переменная2 * Переменная1) % (Переменная2 - Переменная1);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Сообщить("Результат вычисления: " + Формат(Результат, ""));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КонецПроцедуры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</w:p>
    <w:p w14:paraId="5DC7FC0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Результат:</w:t>
      </w:r>
    </w:p>
    <w:p w14:paraId="2572CD0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Результат выражения: -5.</w:t>
      </w:r>
    </w:p>
    <w:p w14:paraId="6D1EF49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Аргументация: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Задание демонстрирует работу с более сложным математическим выражением, включающим арифметические операции и операцию взятия остатка (модуль). Это помогает понять, как использовать различные операторы в 1С для выполнения сложных расчетов.</w:t>
      </w:r>
    </w:p>
    <w:p w14:paraId="0211DDCA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Работа с типом дата</w:t>
      </w:r>
    </w:p>
    <w:p w14:paraId="6880CF38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Задание 1: Инициализация даты строкой и вычитание 125 дней.</w:t>
      </w:r>
    </w:p>
    <w:p w14:paraId="1172876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Код:</w:t>
      </w:r>
      <w:bookmarkStart w:id="0" w:name="_GoBack"/>
      <w:bookmarkEnd w:id="0"/>
    </w:p>
    <w:p w14:paraId="26C6796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Процедура РаботаСДата_Вычесть125Дней()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Сообщить("Задание 1: Инициализация даты строкой и вычитание 125 дней");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Дата = '2023-09-26'; // Инициализация даты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НоваяДата = Дата - 125 * 24 * 60 * 60; // Вычитание 125 дней в секундах (1 день = 86400 секунд)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Сообщить(НоваяДата); // Выведет дату 125 дней назад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КонецПроцедуры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</w:p>
    <w:p w14:paraId="6DBF977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Результат:</w:t>
      </w:r>
    </w:p>
    <w:p w14:paraId="5A63BDC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Дата 125 дней назад.</w:t>
      </w:r>
    </w:p>
    <w:p w14:paraId="19BFE79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Аргументация: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Это задание показывает, как в 1С можно работать с датами. Оно включает инициализацию даты в строковом формате и демонстрирует, как можно вычесть определенное количество дней из этой даты. Это полезно для выполнения задач, связанных с вычислением промежутков времени.</w:t>
      </w:r>
    </w:p>
    <w:p w14:paraId="4B372310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Задание 2: Инициализация даты с помощью функции ДАТА и вычитание 9 месяцев.</w:t>
      </w:r>
    </w:p>
    <w:p w14:paraId="7D41BA2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Код:</w:t>
      </w:r>
    </w:p>
    <w:p w14:paraId="6DCB1AF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Процедура РаботаСДата_Вычесть9Месяцев()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Сообщить("Задание 2: Инициализация даты с помощью функции ДАТА и вычитание 9 месяцев");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Дата = '2023-09-26';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НоваяДата = ДобавитьМесяц(Дата, -9); // Вычитание 9 месяцев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Сообщить(НоваяДата); // Выведет дату 9 месяцев назад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КонецПроцедуры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</w:p>
    <w:p w14:paraId="7D2B9F8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Результат:</w:t>
      </w:r>
    </w:p>
    <w:p w14:paraId="59FF4DB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Дата 9 месяцев назад.</w:t>
      </w:r>
    </w:p>
    <w:p w14:paraId="0457D4EF">
      <w:pPr>
        <w:pStyle w:val="4"/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>Аргументация: В этом задании используется встроенная функция ДобавитьМесяц, которая позволяет манипулировать датами на уровне месяцев. Это полезно, когда требуется определить дату, которая была на несколько месяцев раньше (или позже) от заданной.</w:t>
      </w:r>
    </w:p>
    <w:p w14:paraId="4B054BD9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Задание 3: Инициализация текущей датой и прибавление 7 лет.</w:t>
      </w:r>
    </w:p>
    <w:p w14:paraId="46E4D59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Код:</w:t>
      </w:r>
    </w:p>
    <w:p w14:paraId="4454AEF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Процедура РаботаСДата_Прибавить7Лет()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Сообщить("Задание 3: Инициализация текущей датой и прибавление 7 лет");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Дата = ТекущаяДата(); // Текущая дата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НоваяДата = ДобавитьМесяц(Дата, 12 * 7); // Прибавление лет (7 лет = 84 месяца)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Сообщить("Дата, прибавив 7 лет: " + Формат(НоваяДата, "Дд.ММ.ГГГГ"));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КонецПроцедуры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</w:p>
    <w:p w14:paraId="196F632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Результат:</w:t>
      </w:r>
    </w:p>
    <w:p w14:paraId="34BA5B3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Дата через 7 лет.</w:t>
      </w:r>
    </w:p>
    <w:p w14:paraId="443296A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Аргументация: Это задание демонстрирует, как работать с текущей датой в 1С и как прибавить определенное количество лет к этой дате. Это полезно в сценариях, когда нужно вычислить будущее событие или дату на основе текущего времени.</w:t>
      </w:r>
    </w:p>
    <w:p w14:paraId="3B731011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Вывод:</w:t>
      </w:r>
    </w:p>
    <w:p w14:paraId="32A2F8E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В данной лабораторной работе были рассмотрены базовые типы данных в 1С:Предприятие, такие как строки, числа, даты и булевы значения. Были освоены операции и выражения для работы с этими типами, включая конкатенацию строк, форматирование чисел, манипуляции с датами и логические выражения.</w:t>
      </w:r>
    </w:p>
    <w:p w14:paraId="3A4D1E67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Список литературы:</w:t>
      </w:r>
    </w:p>
    <w:p w14:paraId="65CF326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Документация по языку программирования 1С:Предприятие.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 Методические указания к лабораторным работам по дисциплине «Основы программирования в корпоративных информационных системах».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3. Видеоуроки и учебные материалы по 1С:Предприятие.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DE9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Иван</cp:lastModifiedBy>
  <dcterms:modified xsi:type="dcterms:W3CDTF">2024-09-26T12:17:16Z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00CEFEECD5154CCCBE4DE1629426599F_12</vt:lpwstr>
  </property>
</Properties>
</file>